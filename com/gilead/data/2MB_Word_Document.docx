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line one of the word document</w:t>
      </w:r>
    </w:p>
    <w:p>
      <w:r>
        <w:t>This is next Line in the document</w:t>
      </w:r>
    </w:p>
    <w:p>
      <w:r>
        <w:t>I love Python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